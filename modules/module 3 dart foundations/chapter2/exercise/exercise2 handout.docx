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before="240" w:after="240"/>
        <w:jc w:val="center"/>
      </w:pPr>
      <w:r>
        <w:rPr>
          <w:rtl w:val="0"/>
        </w:rPr>
        <w:t>Multiple hierarchy</w:t>
      </w:r>
    </w:p>
    <w:p w14:paraId="00000002">
      <w:pPr>
        <w:spacing w:before="240" w:after="240"/>
        <w:jc w:val="center"/>
      </w:pPr>
      <w:r>
        <w:rPr>
          <w:rtl w:val="0"/>
        </w:rPr>
        <w:t>Exercise #2</w:t>
      </w:r>
    </w:p>
    <w:p w14:paraId="00000003">
      <w:pPr>
        <w:spacing w:before="240" w:after="240"/>
        <w:jc w:val="center"/>
      </w:pPr>
      <w:r>
        <w:rPr>
          <w:rtl w:val="0"/>
        </w:rPr>
        <w:t>Flutter Developer Boot</w:t>
      </w:r>
      <w:r>
        <w:rPr>
          <w:rFonts w:hint="default"/>
          <w:rtl w:val="0"/>
          <w:lang w:val="en-IN"/>
        </w:rPr>
        <w:t>-</w:t>
      </w:r>
      <w:r>
        <w:rPr>
          <w:rtl w:val="0"/>
        </w:rPr>
        <w:t>camp</w:t>
      </w:r>
    </w:p>
    <w:p w14:paraId="00000004">
      <w:pPr>
        <w:spacing w:before="240" w:after="240"/>
      </w:pPr>
      <w:r>
        <w:rPr>
          <w:rtl w:val="0"/>
        </w:rPr>
        <w:t xml:space="preserve"> </w:t>
      </w:r>
      <w:bookmarkStart w:id="5" w:name="_GoBack"/>
      <w:bookmarkEnd w:id="5"/>
    </w:p>
    <w:p w14:paraId="00000005">
      <w:pPr>
        <w:pStyle w:val="2"/>
        <w:keepNext w:val="0"/>
        <w:keepLines w:val="0"/>
        <w:spacing w:before="480"/>
        <w:rPr>
          <w:b/>
          <w:sz w:val="46"/>
          <w:szCs w:val="46"/>
        </w:rPr>
      </w:pPr>
      <w:bookmarkStart w:id="0" w:name="_wem4abnsbwgz" w:colFirst="0" w:colLast="0"/>
      <w:bookmarkEnd w:id="0"/>
      <w:r>
        <w:rPr>
          <w:b/>
          <w:sz w:val="46"/>
          <w:szCs w:val="46"/>
          <w:rtl w:val="0"/>
        </w:rPr>
        <w:t>Purpose</w:t>
      </w:r>
    </w:p>
    <w:p w14:paraId="00000006">
      <w:r>
        <w:rPr>
          <w:rtl w:val="0"/>
        </w:rPr>
        <w:t>This exercise demonstrates how to practice and understand the concepts of class definitions, object-oriented programming, and method interactions in Dart. Specifically</w:t>
      </w:r>
    </w:p>
    <w:p w14:paraId="00000007"/>
    <w:p w14:paraId="00000008">
      <w:pPr>
        <w:rPr>
          <w:b/>
          <w:sz w:val="46"/>
          <w:szCs w:val="46"/>
        </w:rPr>
      </w:pPr>
      <w:r>
        <w:rPr>
          <w:b/>
          <w:sz w:val="46"/>
          <w:szCs w:val="46"/>
          <w:rtl w:val="0"/>
        </w:rPr>
        <w:t>Problem</w:t>
      </w:r>
    </w:p>
    <w:p w14:paraId="00000009">
      <w:r>
        <w:rPr>
          <w:rtl w:val="0"/>
        </w:rPr>
        <w:t>This exercise  introduces fundamental concepts of object-oriented programming. It defines classes A, B, C, D, and F, each holding a string variable initialized with specific values except A. Class A includes a method printValues that prints these values from instances of B, C, D, and F. Through instantiation in main, the code demonstrates how objects interact, highlighting encapsulation and modular design principles in object-oriented programming.</w:t>
      </w:r>
    </w:p>
    <w:p w14:paraId="0000000A"/>
    <w:p w14:paraId="0000000B">
      <w:pPr>
        <w:rPr>
          <w:b/>
          <w:sz w:val="46"/>
          <w:szCs w:val="46"/>
        </w:rPr>
      </w:pPr>
      <w:r>
        <w:rPr>
          <w:b/>
          <w:sz w:val="46"/>
          <w:szCs w:val="46"/>
          <w:rtl w:val="0"/>
        </w:rPr>
        <w:t>How to Solve</w:t>
      </w:r>
    </w:p>
    <w:p w14:paraId="0000000C">
      <w:pPr>
        <w:spacing w:before="240" w:after="240"/>
        <w:ind w:left="360"/>
      </w:pPr>
      <w:r>
        <w:rPr>
          <w:rtl w:val="0"/>
        </w:rPr>
        <w:t>1.</w:t>
      </w:r>
      <w:r>
        <w:rPr>
          <w:sz w:val="14"/>
          <w:szCs w:val="14"/>
          <w:rtl w:val="0"/>
        </w:rPr>
        <w:t xml:space="preserve">  </w:t>
      </w:r>
      <w:r>
        <w:rPr>
          <w:sz w:val="14"/>
          <w:szCs w:val="14"/>
          <w:rtl w:val="0"/>
        </w:rPr>
        <w:tab/>
      </w:r>
      <w:r>
        <w:rPr>
          <w:rtl w:val="0"/>
        </w:rPr>
        <w:t>Checkout the Exercise from Git Repo:</w:t>
      </w:r>
    </w:p>
    <w:p w14:paraId="0000000D">
      <w:pPr>
        <w:spacing w:before="240" w:after="240"/>
      </w:pPr>
      <w:r>
        <w:rPr>
          <w:rtl w:val="0"/>
        </w:rPr>
        <w:t>git clone -b &lt;user-branch&gt; &lt;repo-URL&gt;</w:t>
      </w:r>
    </w:p>
    <w:p w14:paraId="0000000E">
      <w:pPr>
        <w:spacing w:before="240" w:after="240"/>
        <w:ind w:left="360"/>
      </w:pPr>
      <w:r>
        <w:rPr>
          <w:rtl w:val="0"/>
        </w:rPr>
        <w:t>2.</w:t>
      </w:r>
      <w:r>
        <w:rPr>
          <w:sz w:val="14"/>
          <w:szCs w:val="14"/>
          <w:rtl w:val="0"/>
        </w:rPr>
        <w:t xml:space="preserve">  </w:t>
      </w:r>
      <w:r>
        <w:rPr>
          <w:sz w:val="14"/>
          <w:szCs w:val="14"/>
          <w:rtl w:val="0"/>
        </w:rPr>
        <w:tab/>
      </w:r>
      <w:r>
        <w:rPr>
          <w:rtl w:val="0"/>
        </w:rPr>
        <w:t>Open the root folder inside VS Code</w:t>
      </w:r>
    </w:p>
    <w:p w14:paraId="0000000F">
      <w:pPr>
        <w:spacing w:before="240" w:after="240"/>
        <w:ind w:left="360"/>
      </w:pPr>
      <w:r>
        <w:rPr>
          <w:rtl w:val="0"/>
        </w:rPr>
        <w:t>3.</w:t>
      </w:r>
      <w:r>
        <w:rPr>
          <w:sz w:val="14"/>
          <w:szCs w:val="14"/>
          <w:rtl w:val="0"/>
        </w:rPr>
        <w:t xml:space="preserve">  </w:t>
      </w:r>
      <w:r>
        <w:rPr>
          <w:sz w:val="14"/>
          <w:szCs w:val="14"/>
          <w:rtl w:val="0"/>
        </w:rPr>
        <w:tab/>
      </w:r>
      <w:r>
        <w:rPr>
          <w:rtl w:val="0"/>
        </w:rPr>
        <w:t>Open the root folder in terminal</w:t>
      </w:r>
    </w:p>
    <w:p w14:paraId="00000010">
      <w:pPr>
        <w:spacing w:before="240" w:after="240"/>
        <w:rPr>
          <w:rFonts w:ascii="Courier New" w:hAnsi="Courier New" w:eastAsia="Courier New" w:cs="Courier New"/>
        </w:rPr>
      </w:pPr>
      <w:r>
        <w:rPr>
          <w:rtl w:val="0"/>
        </w:rPr>
        <w:t xml:space="preserve">4.         Run the command </w:t>
      </w:r>
      <w:r>
        <w:rPr>
          <w:rFonts w:ascii="Courier New" w:hAnsi="Courier New" w:eastAsia="Courier New" w:cs="Courier New"/>
          <w:rtl w:val="0"/>
        </w:rPr>
        <w:t>dart run filename.dart</w:t>
      </w:r>
    </w:p>
    <w:p w14:paraId="00000011">
      <w:pPr>
        <w:spacing w:before="240" w:after="240"/>
      </w:pPr>
      <w:r>
        <w:rPr>
          <w:rtl w:val="0"/>
        </w:rPr>
        <w:t>5.</w:t>
      </w:r>
      <w:r>
        <w:rPr>
          <w:sz w:val="14"/>
          <w:szCs w:val="14"/>
          <w:rtl w:val="0"/>
        </w:rPr>
        <w:t xml:space="preserve">            </w:t>
      </w:r>
      <w:r>
        <w:rPr>
          <w:rtl w:val="0"/>
        </w:rPr>
        <w:t xml:space="preserve">  Create Classes and Variables:</w:t>
      </w:r>
    </w:p>
    <w:p w14:paraId="00000012">
      <w:pPr>
        <w:numPr>
          <w:ilvl w:val="0"/>
          <w:numId w:val="1"/>
        </w:numPr>
        <w:spacing w:before="240" w:after="0" w:afterAutospacing="0"/>
        <w:ind w:left="720" w:hanging="360"/>
        <w:rPr>
          <w:u w:val="none"/>
        </w:rPr>
      </w:pPr>
      <w:r>
        <w:rPr>
          <w:rtl w:val="0"/>
        </w:rPr>
        <w:t>A: Contains printValues method to print values from other classes.</w:t>
      </w:r>
    </w:p>
    <w:p w14:paraId="00000013">
      <w:pPr>
        <w:numPr>
          <w:ilvl w:val="0"/>
          <w:numId w:val="1"/>
        </w:numPr>
        <w:spacing w:before="0" w:beforeAutospacing="0" w:after="240"/>
        <w:ind w:left="720" w:hanging="360"/>
        <w:rPr>
          <w:u w:val="none"/>
        </w:rPr>
      </w:pPr>
      <w:r>
        <w:rPr>
          <w:rtl w:val="0"/>
        </w:rPr>
        <w:t>B, C, D, F: Each has a string variable (bValue, cValue, dValue, fValue) with specific values.</w:t>
      </w:r>
    </w:p>
    <w:p w14:paraId="00000014">
      <w:pPr>
        <w:spacing w:before="240" w:after="240"/>
      </w:pPr>
      <w:r>
        <w:rPr>
          <w:rtl w:val="0"/>
        </w:rPr>
        <w:t>6.         Main Function:</w:t>
      </w:r>
    </w:p>
    <w:p w14:paraId="00000015">
      <w:pPr>
        <w:numPr>
          <w:ilvl w:val="0"/>
          <w:numId w:val="2"/>
        </w:numPr>
        <w:spacing w:before="240" w:after="0" w:afterAutospacing="0"/>
        <w:ind w:left="720" w:hanging="360"/>
        <w:rPr>
          <w:u w:val="none"/>
        </w:rPr>
      </w:pPr>
      <w:r>
        <w:rPr>
          <w:rtl w:val="0"/>
        </w:rPr>
        <w:t>Creates instances of A, B, C, D, and F.</w:t>
      </w:r>
    </w:p>
    <w:p w14:paraId="00000016">
      <w:pPr>
        <w:numPr>
          <w:ilvl w:val="0"/>
          <w:numId w:val="2"/>
        </w:numPr>
        <w:spacing w:before="0" w:beforeAutospacing="0" w:after="240"/>
        <w:ind w:left="720" w:hanging="360"/>
        <w:rPr>
          <w:u w:val="none"/>
        </w:rPr>
      </w:pPr>
      <w:r>
        <w:rPr>
          <w:rtl w:val="0"/>
        </w:rPr>
        <w:t>Calls printValues method of A to print values from instances of B, C, D, and F.</w:t>
      </w:r>
    </w:p>
    <w:p w14:paraId="00000017">
      <w:pPr>
        <w:spacing w:before="240" w:after="240"/>
      </w:pPr>
      <w:r>
        <w:rPr>
          <w:rtl w:val="0"/>
        </w:rPr>
        <w:t>7.        Method printValues in Class A:</w:t>
      </w:r>
    </w:p>
    <w:p w14:paraId="00000018">
      <w:pPr>
        <w:numPr>
          <w:ilvl w:val="0"/>
          <w:numId w:val="3"/>
        </w:numPr>
        <w:spacing w:before="240" w:after="0" w:afterAutospacing="0"/>
        <w:ind w:left="720" w:hanging="360"/>
        <w:rPr>
          <w:u w:val="none"/>
        </w:rPr>
      </w:pPr>
      <w:r>
        <w:rPr>
          <w:rtl w:val="0"/>
        </w:rPr>
        <w:t>Receives parameters (b, c, d, f) representing instances of B, C, D, and F.</w:t>
      </w:r>
    </w:p>
    <w:p w14:paraId="00000019">
      <w:pPr>
        <w:numPr>
          <w:ilvl w:val="0"/>
          <w:numId w:val="3"/>
        </w:numPr>
        <w:spacing w:before="0" w:beforeAutospacing="0" w:after="240"/>
        <w:ind w:left="720" w:hanging="360"/>
        <w:rPr>
          <w:u w:val="none"/>
        </w:rPr>
      </w:pPr>
      <w:r>
        <w:rPr>
          <w:rtl w:val="0"/>
        </w:rPr>
        <w:t>Prints values of bValue, cValue, dValue, and fValue from these instances.</w:t>
      </w:r>
    </w:p>
    <w:p w14:paraId="0000001A">
      <w:pPr>
        <w:spacing w:before="240" w:after="240"/>
      </w:pPr>
      <w:r>
        <w:rPr>
          <w:rtl w:val="0"/>
        </w:rPr>
        <w:t>8.        Output: Displays:</w:t>
      </w:r>
    </w:p>
    <w:p w14:paraId="0000001B">
      <w:pPr>
        <w:numPr>
          <w:ilvl w:val="0"/>
          <w:numId w:val="4"/>
        </w:numPr>
        <w:spacing w:before="240" w:after="0" w:afterAutospacing="0"/>
        <w:ind w:left="720" w:hanging="360"/>
        <w:rPr>
          <w:u w:val="none"/>
        </w:rPr>
      </w:pPr>
      <w:r>
        <w:rPr>
          <w:rtl w:val="0"/>
        </w:rPr>
        <w:t>Value from class B: Value from B</w:t>
      </w:r>
    </w:p>
    <w:p w14:paraId="0000001C">
      <w:pPr>
        <w:numPr>
          <w:ilvl w:val="0"/>
          <w:numId w:val="4"/>
        </w:numPr>
        <w:spacing w:before="0" w:beforeAutospacing="0" w:after="0" w:afterAutospacing="0"/>
        <w:ind w:left="720" w:hanging="360"/>
        <w:rPr>
          <w:u w:val="none"/>
        </w:rPr>
      </w:pPr>
      <w:r>
        <w:rPr>
          <w:rtl w:val="0"/>
        </w:rPr>
        <w:t>Value from class C: Value from C</w:t>
      </w:r>
    </w:p>
    <w:p w14:paraId="0000001D">
      <w:pPr>
        <w:numPr>
          <w:ilvl w:val="0"/>
          <w:numId w:val="4"/>
        </w:numPr>
        <w:spacing w:before="0" w:beforeAutospacing="0" w:after="0" w:afterAutospacing="0"/>
        <w:ind w:left="720" w:hanging="360"/>
        <w:rPr>
          <w:u w:val="none"/>
        </w:rPr>
      </w:pPr>
      <w:r>
        <w:rPr>
          <w:rtl w:val="0"/>
        </w:rPr>
        <w:t>Value from class D: Value from D</w:t>
      </w:r>
    </w:p>
    <w:p w14:paraId="0000001E">
      <w:pPr>
        <w:numPr>
          <w:ilvl w:val="0"/>
          <w:numId w:val="4"/>
        </w:numPr>
        <w:spacing w:before="0" w:beforeAutospacing="0" w:after="240"/>
        <w:ind w:left="720" w:hanging="360"/>
        <w:rPr>
          <w:u w:val="none"/>
        </w:rPr>
      </w:pPr>
      <w:r>
        <w:rPr>
          <w:rtl w:val="0"/>
        </w:rPr>
        <w:t>Value from class F: Value from F</w:t>
      </w:r>
    </w:p>
    <w:p w14:paraId="0000001F">
      <w:pPr>
        <w:spacing w:before="240" w:after="240"/>
      </w:pPr>
    </w:p>
    <w:p w14:paraId="00000020">
      <w:pPr>
        <w:spacing w:before="240" w:after="240"/>
      </w:pPr>
      <w:r>
        <w:rPr>
          <w:rtl w:val="0"/>
        </w:rPr>
        <w:t>9.</w:t>
      </w:r>
      <w:r>
        <w:rPr>
          <w:sz w:val="14"/>
          <w:szCs w:val="14"/>
          <w:rtl w:val="0"/>
        </w:rPr>
        <w:t xml:space="preserve">  </w:t>
      </w:r>
      <w:r>
        <w:rPr>
          <w:sz w:val="14"/>
          <w:szCs w:val="14"/>
          <w:rtl w:val="0"/>
        </w:rPr>
        <w:tab/>
      </w:r>
      <w:r>
        <w:rPr>
          <w:rtl w:val="0"/>
        </w:rPr>
        <w:t xml:space="preserve">Go To File: &lt;specific-file-with---method&gt; à &lt;method-name&gt;, implement your logic. </w:t>
      </w:r>
    </w:p>
    <w:p w14:paraId="00000021">
      <w:pPr>
        <w:spacing w:before="240" w:after="240"/>
        <w:ind w:left="360"/>
        <w:rPr>
          <w:b/>
          <w:sz w:val="46"/>
          <w:szCs w:val="46"/>
        </w:rPr>
      </w:pPr>
    </w:p>
    <w:p w14:paraId="00000022">
      <w:pPr>
        <w:spacing w:before="240" w:after="240"/>
        <w:ind w:left="360"/>
        <w:jc w:val="both"/>
        <w:rPr>
          <w:b/>
          <w:sz w:val="32"/>
          <w:szCs w:val="32"/>
        </w:rPr>
      </w:pPr>
      <w:r>
        <w:rPr>
          <w:b/>
          <w:sz w:val="32"/>
          <w:szCs w:val="32"/>
          <w:rtl w:val="0"/>
        </w:rPr>
        <w:t>You will Achieve</w:t>
      </w:r>
    </w:p>
    <w:p w14:paraId="00000023">
      <w:pPr>
        <w:spacing w:before="240" w:after="240"/>
        <w:ind w:left="720" w:firstLine="0"/>
        <w:jc w:val="both"/>
      </w:pPr>
      <w:r>
        <w:rPr>
          <w:rtl w:val="0"/>
        </w:rPr>
        <w:t>When you complete this exercise you will learn the following:</w:t>
      </w:r>
    </w:p>
    <w:p w14:paraId="00000024">
      <w:pPr>
        <w:spacing w:before="240" w:after="240"/>
        <w:ind w:left="720" w:firstLine="0"/>
        <w:jc w:val="both"/>
      </w:pPr>
      <w:r>
        <w:rPr>
          <w:rtl w:val="0"/>
        </w:rPr>
        <w:t>Methods and Functions Included</w:t>
      </w:r>
    </w:p>
    <w:p w14:paraId="00000025">
      <w:pPr>
        <w:numPr>
          <w:ilvl w:val="0"/>
          <w:numId w:val="5"/>
        </w:numPr>
        <w:spacing w:before="240" w:after="0" w:afterAutospacing="0"/>
        <w:ind w:left="1440" w:hanging="360"/>
        <w:jc w:val="both"/>
        <w:rPr>
          <w:b/>
        </w:rPr>
      </w:pPr>
      <w:r>
        <w:rPr>
          <w:b/>
          <w:rtl w:val="0"/>
        </w:rPr>
        <w:t>Class A:</w:t>
      </w:r>
    </w:p>
    <w:p w14:paraId="00000026">
      <w:pPr>
        <w:numPr>
          <w:ilvl w:val="0"/>
          <w:numId w:val="5"/>
        </w:numPr>
        <w:spacing w:before="0" w:beforeAutospacing="0" w:after="0" w:afterAutospacing="0"/>
        <w:ind w:left="1440" w:hanging="360"/>
        <w:jc w:val="both"/>
        <w:rPr>
          <w:u w:val="none"/>
        </w:rPr>
      </w:pPr>
      <w:r>
        <w:rPr>
          <w:rtl w:val="0"/>
        </w:rPr>
        <w:t>Method: printValues(B b, C c, D d, F f)</w:t>
      </w:r>
    </w:p>
    <w:p w14:paraId="00000027">
      <w:pPr>
        <w:numPr>
          <w:ilvl w:val="0"/>
          <w:numId w:val="5"/>
        </w:numPr>
        <w:spacing w:before="0" w:beforeAutospacing="0" w:after="0" w:afterAutospacing="0"/>
        <w:ind w:left="1440" w:hanging="360"/>
        <w:jc w:val="both"/>
        <w:rPr>
          <w:u w:val="none"/>
        </w:rPr>
      </w:pPr>
      <w:r>
        <w:rPr>
          <w:rtl w:val="0"/>
        </w:rPr>
        <w:t>Prints values from instances of classes B, C, D, and F.</w:t>
      </w:r>
    </w:p>
    <w:p w14:paraId="00000028">
      <w:pPr>
        <w:numPr>
          <w:ilvl w:val="0"/>
          <w:numId w:val="5"/>
        </w:numPr>
        <w:spacing w:before="0" w:beforeAutospacing="0" w:after="0" w:afterAutospacing="0"/>
        <w:ind w:left="1440" w:hanging="360"/>
        <w:jc w:val="both"/>
        <w:rPr>
          <w:u w:val="none"/>
        </w:rPr>
      </w:pPr>
      <w:r>
        <w:rPr>
          <w:rtl w:val="0"/>
        </w:rPr>
        <w:t>Encapsulates functionality to display specific information stored in different objects.</w:t>
      </w:r>
    </w:p>
    <w:p w14:paraId="00000029">
      <w:pPr>
        <w:numPr>
          <w:ilvl w:val="0"/>
          <w:numId w:val="5"/>
        </w:numPr>
        <w:spacing w:before="0" w:beforeAutospacing="0" w:after="0" w:afterAutospacing="0"/>
        <w:ind w:left="1440" w:hanging="360"/>
        <w:jc w:val="both"/>
        <w:rPr>
          <w:b/>
        </w:rPr>
      </w:pPr>
      <w:r>
        <w:rPr>
          <w:b/>
          <w:rtl w:val="0"/>
        </w:rPr>
        <w:t>Class B, C, D, F:</w:t>
      </w:r>
    </w:p>
    <w:p w14:paraId="0000002A">
      <w:pPr>
        <w:numPr>
          <w:ilvl w:val="0"/>
          <w:numId w:val="5"/>
        </w:numPr>
        <w:spacing w:before="0" w:beforeAutospacing="0" w:after="0" w:afterAutospacing="0"/>
        <w:ind w:left="1440" w:hanging="360"/>
        <w:jc w:val="both"/>
        <w:rPr>
          <w:u w:val="none"/>
        </w:rPr>
      </w:pPr>
      <w:r>
        <w:rPr>
          <w:rtl w:val="0"/>
        </w:rPr>
        <w:t>Variables: bValue, cValue, dValue, fValue</w:t>
      </w:r>
    </w:p>
    <w:p w14:paraId="0000002B">
      <w:pPr>
        <w:numPr>
          <w:ilvl w:val="0"/>
          <w:numId w:val="5"/>
        </w:numPr>
        <w:spacing w:before="0" w:beforeAutospacing="0" w:after="0" w:afterAutospacing="0"/>
        <w:ind w:left="1440" w:hanging="360"/>
        <w:jc w:val="both"/>
        <w:rPr>
          <w:u w:val="none"/>
        </w:rPr>
      </w:pPr>
      <w:r>
        <w:rPr>
          <w:rtl w:val="0"/>
        </w:rPr>
        <w:t>String variables initialized with specific values ("Value from B", "Value from C", "Value from D", "Value from F").</w:t>
      </w:r>
    </w:p>
    <w:p w14:paraId="0000002C">
      <w:pPr>
        <w:numPr>
          <w:ilvl w:val="0"/>
          <w:numId w:val="5"/>
        </w:numPr>
        <w:spacing w:before="0" w:beforeAutospacing="0" w:after="0" w:afterAutospacing="0"/>
        <w:ind w:left="1440" w:hanging="360"/>
        <w:jc w:val="both"/>
        <w:rPr>
          <w:u w:val="none"/>
        </w:rPr>
      </w:pPr>
      <w:r>
        <w:rPr>
          <w:rtl w:val="0"/>
        </w:rPr>
        <w:t>Provides distinct data points that can be accessed and used by other classes.</w:t>
      </w:r>
    </w:p>
    <w:p w14:paraId="0000002D">
      <w:pPr>
        <w:numPr>
          <w:ilvl w:val="0"/>
          <w:numId w:val="5"/>
        </w:numPr>
        <w:spacing w:before="0" w:beforeAutospacing="0" w:after="0" w:afterAutospacing="0"/>
        <w:ind w:left="1440" w:hanging="360"/>
        <w:jc w:val="both"/>
        <w:rPr>
          <w:b/>
        </w:rPr>
      </w:pPr>
      <w:r>
        <w:rPr>
          <w:b/>
          <w:rtl w:val="0"/>
        </w:rPr>
        <w:t>Main Function:</w:t>
      </w:r>
    </w:p>
    <w:p w14:paraId="0000002E">
      <w:pPr>
        <w:numPr>
          <w:ilvl w:val="0"/>
          <w:numId w:val="5"/>
        </w:numPr>
        <w:spacing w:before="0" w:beforeAutospacing="0" w:after="0" w:afterAutospacing="0"/>
        <w:ind w:left="1440" w:hanging="360"/>
        <w:jc w:val="both"/>
        <w:rPr>
          <w:u w:val="none"/>
        </w:rPr>
      </w:pPr>
      <w:r>
        <w:rPr>
          <w:rtl w:val="0"/>
        </w:rPr>
        <w:t>Object Creation: Instances of A, B, C, D, and F are created (A a = A();, B b = B();, etc.).</w:t>
      </w:r>
    </w:p>
    <w:p w14:paraId="0000002F">
      <w:pPr>
        <w:numPr>
          <w:ilvl w:val="0"/>
          <w:numId w:val="5"/>
        </w:numPr>
        <w:spacing w:before="0" w:beforeAutospacing="0" w:after="0" w:afterAutospacing="0"/>
        <w:ind w:left="1440" w:hanging="360"/>
        <w:jc w:val="both"/>
        <w:rPr>
          <w:u w:val="none"/>
        </w:rPr>
      </w:pPr>
      <w:r>
        <w:rPr>
          <w:rtl w:val="0"/>
        </w:rPr>
        <w:t>Establishes objects that interact according to the defined classes and methods.</w:t>
      </w:r>
    </w:p>
    <w:p w14:paraId="00000030">
      <w:pPr>
        <w:numPr>
          <w:ilvl w:val="0"/>
          <w:numId w:val="5"/>
        </w:numPr>
        <w:spacing w:before="0" w:beforeAutospacing="0" w:after="240"/>
        <w:ind w:left="1440" w:hanging="360"/>
        <w:jc w:val="both"/>
        <w:rPr>
          <w:u w:val="none"/>
        </w:rPr>
      </w:pPr>
      <w:r>
        <w:rPr>
          <w:rtl w:val="0"/>
        </w:rPr>
        <w:t>Sets up the environment to demonstrate interaction and data flow between objects.</w:t>
      </w:r>
    </w:p>
    <w:p w14:paraId="00000031">
      <w:pPr>
        <w:spacing w:before="240" w:after="240"/>
        <w:ind w:left="720" w:firstLine="0"/>
        <w:jc w:val="both"/>
      </w:pPr>
    </w:p>
    <w:p w14:paraId="00000032">
      <w:pPr>
        <w:pStyle w:val="2"/>
        <w:keepNext w:val="0"/>
        <w:keepLines w:val="0"/>
        <w:spacing w:before="480"/>
        <w:rPr>
          <w:b/>
          <w:sz w:val="46"/>
          <w:szCs w:val="46"/>
        </w:rPr>
      </w:pPr>
      <w:bookmarkStart w:id="1" w:name="_cbygbs13z12u" w:colFirst="0" w:colLast="0"/>
      <w:bookmarkEnd w:id="1"/>
      <w:r>
        <w:rPr>
          <w:b/>
          <w:sz w:val="46"/>
          <w:szCs w:val="46"/>
          <w:rtl w:val="0"/>
        </w:rPr>
        <w:t>Screenshots</w:t>
      </w:r>
    </w:p>
    <w:p w14:paraId="00000033">
      <w:pPr>
        <w:pStyle w:val="3"/>
        <w:keepNext w:val="0"/>
        <w:keepLines w:val="0"/>
        <w:spacing w:after="80"/>
        <w:rPr>
          <w:b/>
          <w:sz w:val="34"/>
          <w:szCs w:val="34"/>
        </w:rPr>
      </w:pPr>
      <w:bookmarkStart w:id="2" w:name="_lwq3lxhs2g0j" w:colFirst="0" w:colLast="0"/>
      <w:bookmarkEnd w:id="2"/>
      <w:r>
        <w:rPr>
          <w:b/>
          <w:sz w:val="34"/>
          <w:szCs w:val="34"/>
          <w:rtl w:val="0"/>
        </w:rPr>
        <w:t>Expected output (Multiple hierarchy)</w:t>
      </w:r>
    </w:p>
    <w:p w14:paraId="00000034"/>
    <w:p w14:paraId="00000035">
      <w:r>
        <w:drawing>
          <wp:inline distT="114300" distB="114300" distL="114300" distR="114300">
            <wp:extent cx="4895850" cy="18097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4895850" cy="1809750"/>
                    </a:xfrm>
                    <a:prstGeom prst="rect">
                      <a:avLst/>
                    </a:prstGeom>
                  </pic:spPr>
                </pic:pic>
              </a:graphicData>
            </a:graphic>
          </wp:inline>
        </w:drawing>
      </w:r>
    </w:p>
    <w:p w14:paraId="00000036">
      <w:pPr>
        <w:spacing w:before="240" w:after="240"/>
      </w:pPr>
    </w:p>
    <w:p w14:paraId="00000037">
      <w:pPr>
        <w:spacing w:before="240" w:after="240"/>
      </w:pPr>
      <w:r>
        <w:rPr>
          <w:rtl w:val="0"/>
        </w:rPr>
        <w:t xml:space="preserve"> </w:t>
      </w:r>
    </w:p>
    <w:p w14:paraId="00000038">
      <w:pPr>
        <w:pStyle w:val="2"/>
        <w:keepNext w:val="0"/>
        <w:keepLines w:val="0"/>
        <w:spacing w:before="480"/>
        <w:rPr>
          <w:b/>
          <w:sz w:val="46"/>
          <w:szCs w:val="46"/>
        </w:rPr>
      </w:pPr>
      <w:bookmarkStart w:id="3" w:name="_k03ass23jtrl" w:colFirst="0" w:colLast="0"/>
      <w:bookmarkEnd w:id="3"/>
      <w:r>
        <w:rPr>
          <w:b/>
          <w:sz w:val="46"/>
          <w:szCs w:val="46"/>
          <w:rtl w:val="0"/>
        </w:rPr>
        <w:t>How to submit your exercise</w:t>
      </w:r>
    </w:p>
    <w:p w14:paraId="00000039">
      <w:pPr>
        <w:spacing w:before="240" w:after="240"/>
      </w:pPr>
      <w:r>
        <w:rPr>
          <w:rtl w:val="0"/>
        </w:rPr>
        <w:t>Push your project back to the same git branch using command:</w:t>
      </w:r>
    </w:p>
    <w:p w14:paraId="0000003A">
      <w:pPr>
        <w:spacing w:before="240" w:after="240"/>
      </w:pPr>
      <w:r>
        <w:rPr>
          <w:rtl w:val="0"/>
        </w:rPr>
        <w:t>&lt;command name&gt;</w:t>
      </w:r>
    </w:p>
    <w:p w14:paraId="0000003B">
      <w:pPr>
        <w:spacing w:before="240" w:after="240"/>
      </w:pPr>
      <w:r>
        <w:rPr>
          <w:rtl w:val="0"/>
        </w:rPr>
        <w:t xml:space="preserve"> </w:t>
      </w:r>
    </w:p>
    <w:p w14:paraId="0000003C">
      <w:pPr>
        <w:pStyle w:val="2"/>
        <w:keepNext w:val="0"/>
        <w:keepLines w:val="0"/>
        <w:spacing w:before="480"/>
        <w:rPr>
          <w:b/>
          <w:sz w:val="46"/>
          <w:szCs w:val="46"/>
        </w:rPr>
      </w:pPr>
      <w:bookmarkStart w:id="4" w:name="_4mr94flr0u9" w:colFirst="0" w:colLast="0"/>
      <w:bookmarkEnd w:id="4"/>
      <w:r>
        <w:rPr>
          <w:b/>
          <w:sz w:val="46"/>
          <w:szCs w:val="46"/>
          <w:rtl w:val="0"/>
        </w:rPr>
        <w:t>Happy Coding!</w:t>
      </w:r>
    </w:p>
    <w:p w14:paraId="0000003D">
      <w:pPr>
        <w:spacing w:before="240" w:after="240"/>
      </w:pPr>
      <w:r>
        <w:rPr>
          <w:rtl w:val="0"/>
        </w:rPr>
        <w:t xml:space="preserve"> </w:t>
      </w:r>
    </w:p>
    <w:p w14:paraId="0000003E"/>
    <w:p w14:paraId="0000003F"/>
    <w:p w14:paraId="00000040"/>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5EDC048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3</Pages>
  <TotalTime>0</TotalTime>
  <ScaleCrop>false</ScaleCrop>
  <LinksUpToDate>false</LinksUpToDate>
  <Application>WPS Office_12.2.0.18283_F1E327BC-269C-435d-A152-05C5408002CA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2024-10-22T10:02:54Z</dcterms:created>
  <dc:creator>thasn</dc:creator>
  <cp:lastModifiedBy>Thasni</cp:lastModifiedBy>
  <dcterms:modified xsi:type="dcterms:W3CDTF">2024-10-22T10:03:04Z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A3641AF82E2B478AA8EAB464FE947635_12</vt:lpwstr>
  </property>
</Properties>
</file>